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566BC" w14:textId="5925520C" w:rsidR="00EB34B9" w:rsidRDefault="00D901B1">
      <w:pPr>
        <w:pStyle w:val="Heading1"/>
      </w:pPr>
      <w:r>
        <w:t xml:space="preserve">                                            </w:t>
      </w:r>
      <w:r w:rsidR="00000000">
        <w:t>Project Design Phase-II</w:t>
      </w:r>
    </w:p>
    <w:p w14:paraId="15430826" w14:textId="77777777" w:rsidR="00EB34B9" w:rsidRDefault="00000000">
      <w:pPr>
        <w:pStyle w:val="Heading2"/>
      </w:pPr>
      <w: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EB34B9" w14:paraId="555ED7D7" w14:textId="77777777">
        <w:tc>
          <w:tcPr>
            <w:tcW w:w="4320" w:type="dxa"/>
          </w:tcPr>
          <w:p w14:paraId="479C6914" w14:textId="77777777" w:rsidR="00EB34B9" w:rsidRDefault="00000000">
            <w:r>
              <w:t>Date</w:t>
            </w:r>
          </w:p>
        </w:tc>
        <w:tc>
          <w:tcPr>
            <w:tcW w:w="4320" w:type="dxa"/>
          </w:tcPr>
          <w:p w14:paraId="567804D9" w14:textId="77777777" w:rsidR="00EB34B9" w:rsidRDefault="00000000">
            <w:r>
              <w:t>20 June 2025</w:t>
            </w:r>
          </w:p>
        </w:tc>
      </w:tr>
      <w:tr w:rsidR="00EB34B9" w14:paraId="2CF356F4" w14:textId="77777777">
        <w:tc>
          <w:tcPr>
            <w:tcW w:w="4320" w:type="dxa"/>
          </w:tcPr>
          <w:p w14:paraId="328B393C" w14:textId="77777777" w:rsidR="00EB34B9" w:rsidRDefault="00000000">
            <w:r>
              <w:t>Team ID</w:t>
            </w:r>
          </w:p>
        </w:tc>
        <w:tc>
          <w:tcPr>
            <w:tcW w:w="4320" w:type="dxa"/>
          </w:tcPr>
          <w:p w14:paraId="221F7C61" w14:textId="77777777" w:rsidR="00EB34B9" w:rsidRDefault="00000000">
            <w:r>
              <w:t>LTVIP2025TMID31897</w:t>
            </w:r>
          </w:p>
        </w:tc>
      </w:tr>
      <w:tr w:rsidR="00EB34B9" w14:paraId="3D3525B3" w14:textId="77777777">
        <w:tc>
          <w:tcPr>
            <w:tcW w:w="4320" w:type="dxa"/>
          </w:tcPr>
          <w:p w14:paraId="0E5B8D95" w14:textId="77777777" w:rsidR="00EB34B9" w:rsidRDefault="00000000">
            <w:r>
              <w:t>Project Name</w:t>
            </w:r>
          </w:p>
        </w:tc>
        <w:tc>
          <w:tcPr>
            <w:tcW w:w="4320" w:type="dxa"/>
          </w:tcPr>
          <w:p w14:paraId="695356C8" w14:textId="2419CCCB" w:rsidR="00EB34B9" w:rsidRDefault="008713B3">
            <w:proofErr w:type="spellStart"/>
            <w:r w:rsidRPr="008713B3">
              <w:t>EduTutor</w:t>
            </w:r>
            <w:proofErr w:type="spellEnd"/>
            <w:r w:rsidRPr="008713B3">
              <w:t xml:space="preserve"> AI: Personalized Learning with Generative AI and LMS</w:t>
            </w:r>
          </w:p>
        </w:tc>
      </w:tr>
      <w:tr w:rsidR="00EB34B9" w14:paraId="2F236F77" w14:textId="77777777">
        <w:tc>
          <w:tcPr>
            <w:tcW w:w="4320" w:type="dxa"/>
          </w:tcPr>
          <w:p w14:paraId="3AF42536" w14:textId="77777777" w:rsidR="00EB34B9" w:rsidRDefault="00000000">
            <w:r>
              <w:t>Maximum Marks</w:t>
            </w:r>
          </w:p>
        </w:tc>
        <w:tc>
          <w:tcPr>
            <w:tcW w:w="4320" w:type="dxa"/>
          </w:tcPr>
          <w:p w14:paraId="434452A5" w14:textId="77777777" w:rsidR="00EB34B9" w:rsidRDefault="00000000">
            <w:r>
              <w:t>4 Marks</w:t>
            </w:r>
          </w:p>
        </w:tc>
      </w:tr>
    </w:tbl>
    <w:p w14:paraId="7D77F4CE" w14:textId="77777777" w:rsidR="00EB34B9" w:rsidRDefault="00EB34B9"/>
    <w:p w14:paraId="7DF77519" w14:textId="77777777" w:rsidR="00EB34B9" w:rsidRDefault="00000000">
      <w:pPr>
        <w:pStyle w:val="Heading2"/>
      </w:pPr>
      <w:r>
        <w:t>Functional Requirements:</w:t>
      </w:r>
    </w:p>
    <w:p w14:paraId="19544070" w14:textId="77777777" w:rsidR="00EB34B9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EB34B9" w14:paraId="4A28283C" w14:textId="77777777">
        <w:tc>
          <w:tcPr>
            <w:tcW w:w="2880" w:type="dxa"/>
          </w:tcPr>
          <w:p w14:paraId="5038C202" w14:textId="77777777" w:rsidR="00EB34B9" w:rsidRDefault="00000000">
            <w:r>
              <w:t>FR No.</w:t>
            </w:r>
          </w:p>
        </w:tc>
        <w:tc>
          <w:tcPr>
            <w:tcW w:w="2880" w:type="dxa"/>
          </w:tcPr>
          <w:p w14:paraId="2C779ED8" w14:textId="77777777" w:rsidR="00EB34B9" w:rsidRDefault="00000000">
            <w:r>
              <w:t>Functional Requirement (Epic)</w:t>
            </w:r>
          </w:p>
        </w:tc>
        <w:tc>
          <w:tcPr>
            <w:tcW w:w="2880" w:type="dxa"/>
          </w:tcPr>
          <w:p w14:paraId="04158F53" w14:textId="77777777" w:rsidR="00EB34B9" w:rsidRDefault="00000000">
            <w:r>
              <w:t>Sub Requirement (Story / Sub-Task)</w:t>
            </w:r>
          </w:p>
        </w:tc>
      </w:tr>
      <w:tr w:rsidR="00EB34B9" w14:paraId="1E6F4E52" w14:textId="77777777">
        <w:tc>
          <w:tcPr>
            <w:tcW w:w="2880" w:type="dxa"/>
          </w:tcPr>
          <w:p w14:paraId="019C71C6" w14:textId="77777777" w:rsidR="00EB34B9" w:rsidRDefault="00000000">
            <w:r>
              <w:t>FR-1</w:t>
            </w:r>
          </w:p>
        </w:tc>
        <w:tc>
          <w:tcPr>
            <w:tcW w:w="2880" w:type="dxa"/>
          </w:tcPr>
          <w:p w14:paraId="69C56296" w14:textId="77777777" w:rsidR="00EB34B9" w:rsidRDefault="00000000">
            <w:r>
              <w:t>User Registration</w:t>
            </w:r>
          </w:p>
        </w:tc>
        <w:tc>
          <w:tcPr>
            <w:tcW w:w="2880" w:type="dxa"/>
          </w:tcPr>
          <w:p w14:paraId="54641465" w14:textId="77777777" w:rsidR="00EB34B9" w:rsidRDefault="00000000">
            <w:r>
              <w:t>Register via Email</w:t>
            </w:r>
            <w:r>
              <w:br/>
              <w:t>Register via Gmail or LinkedIn</w:t>
            </w:r>
          </w:p>
        </w:tc>
      </w:tr>
      <w:tr w:rsidR="00EB34B9" w14:paraId="14B981A1" w14:textId="77777777">
        <w:tc>
          <w:tcPr>
            <w:tcW w:w="2880" w:type="dxa"/>
          </w:tcPr>
          <w:p w14:paraId="2F1C5B49" w14:textId="77777777" w:rsidR="00EB34B9" w:rsidRDefault="00000000">
            <w:r>
              <w:t>FR-2</w:t>
            </w:r>
          </w:p>
        </w:tc>
        <w:tc>
          <w:tcPr>
            <w:tcW w:w="2880" w:type="dxa"/>
          </w:tcPr>
          <w:p w14:paraId="6DE6BB89" w14:textId="77777777" w:rsidR="00EB34B9" w:rsidRDefault="00000000">
            <w:r>
              <w:t>User Login</w:t>
            </w:r>
          </w:p>
        </w:tc>
        <w:tc>
          <w:tcPr>
            <w:tcW w:w="2880" w:type="dxa"/>
          </w:tcPr>
          <w:p w14:paraId="47B56391" w14:textId="77777777" w:rsidR="00EB34B9" w:rsidRDefault="00000000">
            <w:r>
              <w:t>Login with Email/Password</w:t>
            </w:r>
            <w:r>
              <w:br/>
              <w:t>Social Login (Gmail/LinkedIn)</w:t>
            </w:r>
            <w:r>
              <w:br/>
              <w:t>Password Recovery</w:t>
            </w:r>
          </w:p>
        </w:tc>
      </w:tr>
      <w:tr w:rsidR="00EB34B9" w14:paraId="5A8244C1" w14:textId="77777777">
        <w:tc>
          <w:tcPr>
            <w:tcW w:w="2880" w:type="dxa"/>
          </w:tcPr>
          <w:p w14:paraId="2BAEA9B3" w14:textId="77777777" w:rsidR="00EB34B9" w:rsidRDefault="00000000">
            <w:r>
              <w:t>FR-3</w:t>
            </w:r>
          </w:p>
        </w:tc>
        <w:tc>
          <w:tcPr>
            <w:tcW w:w="2880" w:type="dxa"/>
          </w:tcPr>
          <w:p w14:paraId="66B0F1F2" w14:textId="77777777" w:rsidR="00EB34B9" w:rsidRDefault="00000000">
            <w:r>
              <w:t>AI Tutoring Chatbot</w:t>
            </w:r>
          </w:p>
        </w:tc>
        <w:tc>
          <w:tcPr>
            <w:tcW w:w="2880" w:type="dxa"/>
          </w:tcPr>
          <w:p w14:paraId="2D3EBA6A" w14:textId="77777777" w:rsidR="00EB34B9" w:rsidRDefault="00000000">
            <w:r>
              <w:t>Ask questions in natural language</w:t>
            </w:r>
            <w:r>
              <w:br/>
              <w:t>Receive AI-generated responses</w:t>
            </w:r>
            <w:r>
              <w:br/>
              <w:t>Contextual answers based on user's progress</w:t>
            </w:r>
          </w:p>
        </w:tc>
      </w:tr>
      <w:tr w:rsidR="00EB34B9" w14:paraId="71706520" w14:textId="77777777">
        <w:tc>
          <w:tcPr>
            <w:tcW w:w="2880" w:type="dxa"/>
          </w:tcPr>
          <w:p w14:paraId="52948E8F" w14:textId="77777777" w:rsidR="00EB34B9" w:rsidRDefault="00000000">
            <w:r>
              <w:t>FR-4</w:t>
            </w:r>
          </w:p>
        </w:tc>
        <w:tc>
          <w:tcPr>
            <w:tcW w:w="2880" w:type="dxa"/>
          </w:tcPr>
          <w:p w14:paraId="282DD3C0" w14:textId="77777777" w:rsidR="00EB34B9" w:rsidRDefault="00000000">
            <w:r>
              <w:t>PDF Summarizer</w:t>
            </w:r>
          </w:p>
        </w:tc>
        <w:tc>
          <w:tcPr>
            <w:tcW w:w="2880" w:type="dxa"/>
          </w:tcPr>
          <w:p w14:paraId="01213163" w14:textId="77777777" w:rsidR="00EB34B9" w:rsidRDefault="00000000">
            <w:r>
              <w:t>Upload PDF documents</w:t>
            </w:r>
            <w:r>
              <w:br/>
              <w:t>Summarize chapters or entire files</w:t>
            </w:r>
            <w:r>
              <w:br/>
              <w:t>Highlight key points and concepts</w:t>
            </w:r>
          </w:p>
        </w:tc>
      </w:tr>
      <w:tr w:rsidR="00EB34B9" w14:paraId="77F5CF61" w14:textId="77777777">
        <w:tc>
          <w:tcPr>
            <w:tcW w:w="2880" w:type="dxa"/>
          </w:tcPr>
          <w:p w14:paraId="7FE4655F" w14:textId="77777777" w:rsidR="00EB34B9" w:rsidRDefault="00000000">
            <w:r>
              <w:t>FR-5</w:t>
            </w:r>
          </w:p>
        </w:tc>
        <w:tc>
          <w:tcPr>
            <w:tcW w:w="2880" w:type="dxa"/>
          </w:tcPr>
          <w:p w14:paraId="7811F6B4" w14:textId="77777777" w:rsidR="00EB34B9" w:rsidRDefault="00000000">
            <w:r>
              <w:t>Quiz Generator</w:t>
            </w:r>
          </w:p>
        </w:tc>
        <w:tc>
          <w:tcPr>
            <w:tcW w:w="2880" w:type="dxa"/>
          </w:tcPr>
          <w:p w14:paraId="643247B5" w14:textId="77777777" w:rsidR="00EB34B9" w:rsidRDefault="00000000">
            <w:r>
              <w:t>Generate quizzes from PDF content or AI topics</w:t>
            </w:r>
            <w:r>
              <w:br/>
              <w:t>Multiple question types (MCQ, short answer)</w:t>
            </w:r>
            <w:r>
              <w:br/>
              <w:t>Difficulty level options</w:t>
            </w:r>
          </w:p>
        </w:tc>
      </w:tr>
      <w:tr w:rsidR="00EB34B9" w14:paraId="2818EFB6" w14:textId="77777777">
        <w:tc>
          <w:tcPr>
            <w:tcW w:w="2880" w:type="dxa"/>
          </w:tcPr>
          <w:p w14:paraId="2C21BA45" w14:textId="77777777" w:rsidR="00EB34B9" w:rsidRDefault="00000000">
            <w:r>
              <w:t>FR-6</w:t>
            </w:r>
          </w:p>
        </w:tc>
        <w:tc>
          <w:tcPr>
            <w:tcW w:w="2880" w:type="dxa"/>
          </w:tcPr>
          <w:p w14:paraId="24F3B0A0" w14:textId="77777777" w:rsidR="00EB34B9" w:rsidRDefault="00000000">
            <w:r>
              <w:t>Progress Tracker</w:t>
            </w:r>
          </w:p>
        </w:tc>
        <w:tc>
          <w:tcPr>
            <w:tcW w:w="2880" w:type="dxa"/>
          </w:tcPr>
          <w:p w14:paraId="33CBAF82" w14:textId="77777777" w:rsidR="00EB34B9" w:rsidRDefault="00000000">
            <w:r>
              <w:t>Track completed lessons and quizzes</w:t>
            </w:r>
            <w:r>
              <w:br/>
              <w:t>Display learning milestones</w:t>
            </w:r>
            <w:r>
              <w:br/>
              <w:t>Provide personalized progress reports</w:t>
            </w:r>
          </w:p>
        </w:tc>
      </w:tr>
    </w:tbl>
    <w:p w14:paraId="58466AA7" w14:textId="77777777" w:rsidR="00D901B1" w:rsidRDefault="00D901B1">
      <w:pPr>
        <w:pStyle w:val="Heading2"/>
      </w:pPr>
    </w:p>
    <w:p w14:paraId="5FB0D8A8" w14:textId="07C98029" w:rsidR="00EB34B9" w:rsidRDefault="00000000">
      <w:pPr>
        <w:pStyle w:val="Heading2"/>
      </w:pPr>
      <w:r>
        <w:t>Non-functional Requirements:</w:t>
      </w:r>
    </w:p>
    <w:p w14:paraId="1E748012" w14:textId="77777777" w:rsidR="00EB34B9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B34B9" w14:paraId="79EBF187" w14:textId="77777777">
        <w:tc>
          <w:tcPr>
            <w:tcW w:w="2880" w:type="dxa"/>
          </w:tcPr>
          <w:p w14:paraId="7662009D" w14:textId="77777777" w:rsidR="00EB34B9" w:rsidRDefault="00000000">
            <w:r>
              <w:t>NFR No.</w:t>
            </w:r>
          </w:p>
        </w:tc>
        <w:tc>
          <w:tcPr>
            <w:tcW w:w="2880" w:type="dxa"/>
          </w:tcPr>
          <w:p w14:paraId="28BE6B37" w14:textId="77777777" w:rsidR="00EB34B9" w:rsidRDefault="00000000">
            <w:r>
              <w:t>Non-Functional Requirement</w:t>
            </w:r>
          </w:p>
        </w:tc>
        <w:tc>
          <w:tcPr>
            <w:tcW w:w="2880" w:type="dxa"/>
          </w:tcPr>
          <w:p w14:paraId="2C23F147" w14:textId="77777777" w:rsidR="00EB34B9" w:rsidRDefault="00000000">
            <w:r>
              <w:t>Description</w:t>
            </w:r>
          </w:p>
        </w:tc>
      </w:tr>
      <w:tr w:rsidR="00EB34B9" w14:paraId="395FA01B" w14:textId="77777777">
        <w:tc>
          <w:tcPr>
            <w:tcW w:w="2880" w:type="dxa"/>
          </w:tcPr>
          <w:p w14:paraId="6B9DC5D8" w14:textId="77777777" w:rsidR="00EB34B9" w:rsidRDefault="00000000">
            <w:r>
              <w:t>NFR-1</w:t>
            </w:r>
          </w:p>
        </w:tc>
        <w:tc>
          <w:tcPr>
            <w:tcW w:w="2880" w:type="dxa"/>
          </w:tcPr>
          <w:p w14:paraId="1EBBEEC6" w14:textId="77777777" w:rsidR="00EB34B9" w:rsidRDefault="00000000">
            <w:r>
              <w:t>Usability</w:t>
            </w:r>
          </w:p>
        </w:tc>
        <w:tc>
          <w:tcPr>
            <w:tcW w:w="2880" w:type="dxa"/>
          </w:tcPr>
          <w:p w14:paraId="2AC3ECC9" w14:textId="77777777" w:rsidR="00EB34B9" w:rsidRDefault="00000000">
            <w:r>
              <w:t>Simple UI/UX for students of all levels; mobile-friendly interface</w:t>
            </w:r>
          </w:p>
        </w:tc>
      </w:tr>
      <w:tr w:rsidR="00EB34B9" w14:paraId="76B2712B" w14:textId="77777777">
        <w:tc>
          <w:tcPr>
            <w:tcW w:w="2880" w:type="dxa"/>
          </w:tcPr>
          <w:p w14:paraId="248DF16B" w14:textId="77777777" w:rsidR="00EB34B9" w:rsidRDefault="00000000">
            <w:r>
              <w:t>NFR-2</w:t>
            </w:r>
          </w:p>
        </w:tc>
        <w:tc>
          <w:tcPr>
            <w:tcW w:w="2880" w:type="dxa"/>
          </w:tcPr>
          <w:p w14:paraId="747365E4" w14:textId="77777777" w:rsidR="00EB34B9" w:rsidRDefault="00000000">
            <w:r>
              <w:t>Security</w:t>
            </w:r>
          </w:p>
        </w:tc>
        <w:tc>
          <w:tcPr>
            <w:tcW w:w="2880" w:type="dxa"/>
          </w:tcPr>
          <w:p w14:paraId="0A18DBBC" w14:textId="77777777" w:rsidR="00EB34B9" w:rsidRDefault="00000000">
            <w:r>
              <w:t>Secure login, encrypted file uploads, and AI data privacy compliance</w:t>
            </w:r>
          </w:p>
        </w:tc>
      </w:tr>
      <w:tr w:rsidR="00EB34B9" w14:paraId="4EFA27EF" w14:textId="77777777">
        <w:tc>
          <w:tcPr>
            <w:tcW w:w="2880" w:type="dxa"/>
          </w:tcPr>
          <w:p w14:paraId="36AC6F77" w14:textId="77777777" w:rsidR="00EB34B9" w:rsidRDefault="00000000">
            <w:r>
              <w:t>NFR-3</w:t>
            </w:r>
          </w:p>
        </w:tc>
        <w:tc>
          <w:tcPr>
            <w:tcW w:w="2880" w:type="dxa"/>
          </w:tcPr>
          <w:p w14:paraId="103CF0FD" w14:textId="77777777" w:rsidR="00EB34B9" w:rsidRDefault="00000000">
            <w:r>
              <w:t>Reliability</w:t>
            </w:r>
          </w:p>
        </w:tc>
        <w:tc>
          <w:tcPr>
            <w:tcW w:w="2880" w:type="dxa"/>
          </w:tcPr>
          <w:p w14:paraId="0CF5DBB3" w14:textId="77777777" w:rsidR="00EB34B9" w:rsidRDefault="00000000">
            <w:r>
              <w:t>The system should be robust with accurate AI outputs and minimal downtime</w:t>
            </w:r>
          </w:p>
        </w:tc>
      </w:tr>
      <w:tr w:rsidR="00EB34B9" w14:paraId="205898AA" w14:textId="77777777">
        <w:tc>
          <w:tcPr>
            <w:tcW w:w="2880" w:type="dxa"/>
          </w:tcPr>
          <w:p w14:paraId="6DDAE7B8" w14:textId="77777777" w:rsidR="00EB34B9" w:rsidRDefault="00000000">
            <w:r>
              <w:t>NFR-4</w:t>
            </w:r>
          </w:p>
        </w:tc>
        <w:tc>
          <w:tcPr>
            <w:tcW w:w="2880" w:type="dxa"/>
          </w:tcPr>
          <w:p w14:paraId="01F86D44" w14:textId="77777777" w:rsidR="00EB34B9" w:rsidRDefault="00000000">
            <w:r>
              <w:t>Performance</w:t>
            </w:r>
          </w:p>
        </w:tc>
        <w:tc>
          <w:tcPr>
            <w:tcW w:w="2880" w:type="dxa"/>
          </w:tcPr>
          <w:p w14:paraId="32848114" w14:textId="77777777" w:rsidR="00EB34B9" w:rsidRDefault="00000000">
            <w:r>
              <w:t>Fast AI responses (&lt; 2 seconds), real-time quiz generation, quick PDF processing</w:t>
            </w:r>
          </w:p>
        </w:tc>
      </w:tr>
      <w:tr w:rsidR="00EB34B9" w14:paraId="5A7F7CFA" w14:textId="77777777">
        <w:tc>
          <w:tcPr>
            <w:tcW w:w="2880" w:type="dxa"/>
          </w:tcPr>
          <w:p w14:paraId="01E56550" w14:textId="77777777" w:rsidR="00EB34B9" w:rsidRDefault="00000000">
            <w:r>
              <w:t>NFR-5</w:t>
            </w:r>
          </w:p>
        </w:tc>
        <w:tc>
          <w:tcPr>
            <w:tcW w:w="2880" w:type="dxa"/>
          </w:tcPr>
          <w:p w14:paraId="586C6057" w14:textId="77777777" w:rsidR="00EB34B9" w:rsidRDefault="00000000">
            <w:r>
              <w:t>Availability</w:t>
            </w:r>
          </w:p>
        </w:tc>
        <w:tc>
          <w:tcPr>
            <w:tcW w:w="2880" w:type="dxa"/>
          </w:tcPr>
          <w:p w14:paraId="50B8BEE0" w14:textId="77777777" w:rsidR="00EB34B9" w:rsidRDefault="00000000">
            <w:r>
              <w:t>System should be available 24/7 with high uptime and proper maintenance alerts</w:t>
            </w:r>
          </w:p>
        </w:tc>
      </w:tr>
      <w:tr w:rsidR="00EB34B9" w14:paraId="43F0F288" w14:textId="77777777">
        <w:tc>
          <w:tcPr>
            <w:tcW w:w="2880" w:type="dxa"/>
          </w:tcPr>
          <w:p w14:paraId="67EA6859" w14:textId="77777777" w:rsidR="00EB34B9" w:rsidRDefault="00000000">
            <w:r>
              <w:t>NFR-6</w:t>
            </w:r>
          </w:p>
        </w:tc>
        <w:tc>
          <w:tcPr>
            <w:tcW w:w="2880" w:type="dxa"/>
          </w:tcPr>
          <w:p w14:paraId="26B1FCE5" w14:textId="77777777" w:rsidR="00EB34B9" w:rsidRDefault="00000000">
            <w:r>
              <w:t>Scalability</w:t>
            </w:r>
          </w:p>
        </w:tc>
        <w:tc>
          <w:tcPr>
            <w:tcW w:w="2880" w:type="dxa"/>
          </w:tcPr>
          <w:p w14:paraId="153F9983" w14:textId="77777777" w:rsidR="00EB34B9" w:rsidRDefault="00000000">
            <w:r>
              <w:t>Should support a growing number of users, PDFs, and AI queries</w:t>
            </w:r>
          </w:p>
        </w:tc>
      </w:tr>
      <w:tr w:rsidR="00EB34B9" w14:paraId="55CF4E46" w14:textId="77777777">
        <w:tc>
          <w:tcPr>
            <w:tcW w:w="2880" w:type="dxa"/>
          </w:tcPr>
          <w:p w14:paraId="0D95313D" w14:textId="77777777" w:rsidR="00EB34B9" w:rsidRDefault="00000000">
            <w:r>
              <w:t>NFR-7</w:t>
            </w:r>
          </w:p>
        </w:tc>
        <w:tc>
          <w:tcPr>
            <w:tcW w:w="2880" w:type="dxa"/>
          </w:tcPr>
          <w:p w14:paraId="2F8E9EDE" w14:textId="77777777" w:rsidR="00EB34B9" w:rsidRDefault="00000000">
            <w:r>
              <w:t>Accessibility</w:t>
            </w:r>
          </w:p>
        </w:tc>
        <w:tc>
          <w:tcPr>
            <w:tcW w:w="2880" w:type="dxa"/>
          </w:tcPr>
          <w:p w14:paraId="0D717CD9" w14:textId="77777777" w:rsidR="00EB34B9" w:rsidRDefault="00000000">
            <w:r>
              <w:t>Accessible design for users with disabilities; keyboard and screen reader support</w:t>
            </w:r>
          </w:p>
        </w:tc>
      </w:tr>
      <w:tr w:rsidR="00EB34B9" w14:paraId="1DF6C046" w14:textId="77777777">
        <w:tc>
          <w:tcPr>
            <w:tcW w:w="2880" w:type="dxa"/>
          </w:tcPr>
          <w:p w14:paraId="0CFAAB2D" w14:textId="77777777" w:rsidR="00EB34B9" w:rsidRDefault="00000000">
            <w:r>
              <w:t>NFR-8</w:t>
            </w:r>
          </w:p>
        </w:tc>
        <w:tc>
          <w:tcPr>
            <w:tcW w:w="2880" w:type="dxa"/>
          </w:tcPr>
          <w:p w14:paraId="0785855D" w14:textId="77777777" w:rsidR="00EB34B9" w:rsidRDefault="00000000">
            <w:r>
              <w:t>Maintainability</w:t>
            </w:r>
          </w:p>
        </w:tc>
        <w:tc>
          <w:tcPr>
            <w:tcW w:w="2880" w:type="dxa"/>
          </w:tcPr>
          <w:p w14:paraId="2859F41D" w14:textId="77777777" w:rsidR="00EB34B9" w:rsidRDefault="00000000">
            <w:r>
              <w:t>Code should be modular and well-documented for easy updates and bug fixes</w:t>
            </w:r>
          </w:p>
        </w:tc>
      </w:tr>
    </w:tbl>
    <w:p w14:paraId="1E3AF8B3" w14:textId="77777777" w:rsidR="00054B4A" w:rsidRDefault="00054B4A"/>
    <w:sectPr w:rsidR="00054B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676593">
    <w:abstractNumId w:val="8"/>
  </w:num>
  <w:num w:numId="2" w16cid:durableId="890267512">
    <w:abstractNumId w:val="6"/>
  </w:num>
  <w:num w:numId="3" w16cid:durableId="685406426">
    <w:abstractNumId w:val="5"/>
  </w:num>
  <w:num w:numId="4" w16cid:durableId="1560168990">
    <w:abstractNumId w:val="4"/>
  </w:num>
  <w:num w:numId="5" w16cid:durableId="1881434714">
    <w:abstractNumId w:val="7"/>
  </w:num>
  <w:num w:numId="6" w16cid:durableId="1625118517">
    <w:abstractNumId w:val="3"/>
  </w:num>
  <w:num w:numId="7" w16cid:durableId="647169450">
    <w:abstractNumId w:val="2"/>
  </w:num>
  <w:num w:numId="8" w16cid:durableId="1378705568">
    <w:abstractNumId w:val="1"/>
  </w:num>
  <w:num w:numId="9" w16cid:durableId="200955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B4A"/>
    <w:rsid w:val="0006063C"/>
    <w:rsid w:val="0015074B"/>
    <w:rsid w:val="0029639D"/>
    <w:rsid w:val="00326F90"/>
    <w:rsid w:val="008713B3"/>
    <w:rsid w:val="00AA1D8D"/>
    <w:rsid w:val="00B47730"/>
    <w:rsid w:val="00CB0664"/>
    <w:rsid w:val="00CB221B"/>
    <w:rsid w:val="00D901B1"/>
    <w:rsid w:val="00EB34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7D27C"/>
  <w14:defaultImageDpi w14:val="300"/>
  <w15:docId w15:val="{47D3FEBE-492D-4323-907F-F34D42C5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Alekhya Gajjala</cp:lastModifiedBy>
  <cp:revision>2</cp:revision>
  <dcterms:created xsi:type="dcterms:W3CDTF">2025-06-26T13:36:00Z</dcterms:created>
  <dcterms:modified xsi:type="dcterms:W3CDTF">2025-06-26T13:36:00Z</dcterms:modified>
  <cp:category/>
</cp:coreProperties>
</file>