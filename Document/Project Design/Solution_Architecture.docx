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C5F43" w14:textId="1655DB55" w:rsidR="009576A7" w:rsidRPr="00594E03" w:rsidRDefault="00594E03" w:rsidP="00594E0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</w:t>
      </w:r>
      <w:r w:rsidR="0030788B" w:rsidRPr="00594E03">
        <w:rPr>
          <w:sz w:val="40"/>
          <w:szCs w:val="40"/>
        </w:rPr>
        <w:t>Project Design Phase</w:t>
      </w:r>
    </w:p>
    <w:p w14:paraId="392F4D54" w14:textId="200461EC" w:rsidR="009576A7" w:rsidRDefault="004A73AA">
      <w:r>
        <w:t>Date: 2</w:t>
      </w:r>
      <w:r w:rsidR="009A577D">
        <w:t>2</w:t>
      </w:r>
      <w:r>
        <w:t xml:space="preserve"> June</w:t>
      </w:r>
      <w:r w:rsidR="0030788B">
        <w:t xml:space="preserve"> 2025</w:t>
      </w:r>
    </w:p>
    <w:p w14:paraId="66B66E00" w14:textId="6ADDCCC8" w:rsidR="009576A7" w:rsidRDefault="0030788B">
      <w:r>
        <w:t xml:space="preserve">Team ID: </w:t>
      </w:r>
      <w:r w:rsidR="00A63CD7" w:rsidRPr="00A63CD7">
        <w:t>LTVIP2025TMID31897</w:t>
      </w:r>
    </w:p>
    <w:p w14:paraId="7FA6D1B5" w14:textId="77777777" w:rsidR="009576A7" w:rsidRDefault="0030788B">
      <w:r>
        <w:t xml:space="preserve">Project Name: </w:t>
      </w:r>
      <w:proofErr w:type="spellStart"/>
      <w:r>
        <w:t>EduTutor</w:t>
      </w:r>
      <w:proofErr w:type="spellEnd"/>
      <w:r>
        <w:t xml:space="preserve"> AI – Personalized Learning with Generative AI</w:t>
      </w:r>
    </w:p>
    <w:p w14:paraId="3DC8198B" w14:textId="77777777" w:rsidR="009576A7" w:rsidRDefault="0030788B">
      <w:r>
        <w:t>Maximum Marks: 4 Marks</w:t>
      </w:r>
    </w:p>
    <w:p w14:paraId="4088CF06" w14:textId="77777777" w:rsidR="009576A7" w:rsidRDefault="0030788B">
      <w:pPr>
        <w:pStyle w:val="Heading2"/>
      </w:pPr>
      <w:r>
        <w:t>Solution Architecture</w:t>
      </w:r>
    </w:p>
    <w:p w14:paraId="5B7AF7BD" w14:textId="77777777" w:rsidR="009576A7" w:rsidRDefault="0030788B">
      <w:r>
        <w:t xml:space="preserve">The solution architecture for </w:t>
      </w:r>
      <w:proofErr w:type="spellStart"/>
      <w:r>
        <w:t>EduTutor</w:t>
      </w:r>
      <w:proofErr w:type="spellEnd"/>
      <w:r>
        <w:t xml:space="preserve"> AI is designed to enable personalized, AI-powered learning experiences for students and educators. It bridges the gap between static educational content and dynamic, generative tools that adapt to each user. Key objectives of this architecture include:</w:t>
      </w:r>
    </w:p>
    <w:p w14:paraId="177EF058" w14:textId="77777777" w:rsidR="009576A7" w:rsidRDefault="0030788B">
      <w:pPr>
        <w:pStyle w:val="ListBullet"/>
      </w:pPr>
      <w:r>
        <w:t xml:space="preserve"> Designing an efficient and scalable system using Python and </w:t>
      </w:r>
      <w:proofErr w:type="spellStart"/>
      <w:r>
        <w:t>Streamlit</w:t>
      </w:r>
      <w:proofErr w:type="spellEnd"/>
      <w:r>
        <w:t>.</w:t>
      </w:r>
    </w:p>
    <w:p w14:paraId="7BD71BE8" w14:textId="77777777" w:rsidR="009576A7" w:rsidRDefault="0030788B">
      <w:pPr>
        <w:pStyle w:val="ListBullet"/>
      </w:pPr>
      <w:r>
        <w:t xml:space="preserve"> Integrating IBM Granite LLM for generating quiz questions and learning content.</w:t>
      </w:r>
    </w:p>
    <w:p w14:paraId="06569F7A" w14:textId="77777777" w:rsidR="004A73AA" w:rsidRDefault="0030788B" w:rsidP="004A73AA">
      <w:pPr>
        <w:pStyle w:val="ListBullet"/>
      </w:pPr>
      <w:r>
        <w:t xml:space="preserve"> Ensuring role-based access control and storing user/quiz data using lightweight JSON files.</w:t>
      </w:r>
    </w:p>
    <w:p w14:paraId="4430B91A" w14:textId="77777777" w:rsidR="009576A7" w:rsidRDefault="0030788B" w:rsidP="004A73AA">
      <w:pPr>
        <w:pStyle w:val="ListBullet"/>
      </w:pPr>
      <w:r>
        <w:t xml:space="preserve">Providing visualization and tracking of quiz results using </w:t>
      </w:r>
      <w:proofErr w:type="spellStart"/>
      <w:r>
        <w:t>Plotly</w:t>
      </w:r>
      <w:proofErr w:type="spellEnd"/>
      <w:r>
        <w:t xml:space="preserve"> and pandas.</w:t>
      </w:r>
    </w:p>
    <w:p w14:paraId="1C39F39D" w14:textId="77777777" w:rsidR="009576A7" w:rsidRDefault="0030788B">
      <w:r>
        <w:t xml:space="preserve">• </w:t>
      </w:r>
      <w:r w:rsidR="004A73AA">
        <w:t xml:space="preserve">     </w:t>
      </w:r>
      <w:r>
        <w:t>Delivering an intuitive, interactive UI for both students and educators.</w:t>
      </w:r>
    </w:p>
    <w:p w14:paraId="7643875A" w14:textId="77777777" w:rsidR="009576A7" w:rsidRDefault="0030788B">
      <w:pPr>
        <w:pStyle w:val="Heading2"/>
      </w:pPr>
      <w:r>
        <w:t>Solution Architecture Diagram</w:t>
      </w:r>
    </w:p>
    <w:p w14:paraId="5B34BE16" w14:textId="422CCCA3" w:rsidR="0078397A" w:rsidRDefault="0078397A" w:rsidP="0078397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D4144" wp14:editId="276D7711">
                <wp:simplePos x="0" y="0"/>
                <wp:positionH relativeFrom="column">
                  <wp:posOffset>2403182</wp:posOffset>
                </wp:positionH>
                <wp:positionV relativeFrom="paragraph">
                  <wp:posOffset>943659</wp:posOffset>
                </wp:positionV>
                <wp:extent cx="633046" cy="199292"/>
                <wp:effectExtent l="0" t="0" r="15240" b="10795"/>
                <wp:wrapNone/>
                <wp:docPr id="100590367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199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26CE1" w14:textId="77777777" w:rsidR="0078397A" w:rsidRPr="001350D1" w:rsidRDefault="0078397A" w:rsidP="007839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350D1">
                              <w:rPr>
                                <w:sz w:val="12"/>
                                <w:szCs w:val="1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D4144" id="Rectangle 18" o:spid="_x0000_s1026" style="position:absolute;margin-left:189.25pt;margin-top:74.3pt;width:49.85pt;height:1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" fillcolor="#4f81bd [3204]" strokecolor="#0a121c [484]" strokeweight="2pt">
                <v:textbox>
                  <w:txbxContent>
                    <w:p w14:paraId="58826CE1" w14:textId="77777777" w:rsidR="0078397A" w:rsidRPr="001350D1" w:rsidRDefault="0078397A" w:rsidP="007839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350D1">
                        <w:rPr>
                          <w:sz w:val="12"/>
                          <w:szCs w:val="12"/>
                        </w:rP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D84D8" wp14:editId="435E18C0">
                <wp:simplePos x="0" y="0"/>
                <wp:positionH relativeFrom="column">
                  <wp:posOffset>2573215</wp:posOffset>
                </wp:positionH>
                <wp:positionV relativeFrom="paragraph">
                  <wp:posOffset>3340784</wp:posOffset>
                </wp:positionV>
                <wp:extent cx="5862" cy="434047"/>
                <wp:effectExtent l="76200" t="0" r="70485" b="61595"/>
                <wp:wrapNone/>
                <wp:docPr id="114135527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434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35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2.6pt;margin-top:263.05pt;width:.45pt;height:34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86621" wp14:editId="6DA2B470">
                <wp:simplePos x="0" y="0"/>
                <wp:positionH relativeFrom="column">
                  <wp:posOffset>2608385</wp:posOffset>
                </wp:positionH>
                <wp:positionV relativeFrom="paragraph">
                  <wp:posOffset>2731330</wp:posOffset>
                </wp:positionV>
                <wp:extent cx="0" cy="217024"/>
                <wp:effectExtent l="76200" t="0" r="57150" b="50165"/>
                <wp:wrapNone/>
                <wp:docPr id="210977062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8ECCD" id="Straight Arrow Connector 16" o:spid="_x0000_s1026" type="#_x0000_t32" style="position:absolute;margin-left:205.4pt;margin-top:215.05pt;width:0;height:1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10C39" wp14:editId="5B6EB0F6">
                <wp:simplePos x="0" y="0"/>
                <wp:positionH relativeFrom="column">
                  <wp:posOffset>2051050</wp:posOffset>
                </wp:positionH>
                <wp:positionV relativeFrom="paragraph">
                  <wp:posOffset>2725469</wp:posOffset>
                </wp:positionV>
                <wp:extent cx="1412631" cy="5862"/>
                <wp:effectExtent l="0" t="0" r="35560" b="32385"/>
                <wp:wrapNone/>
                <wp:docPr id="28426699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631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ADFE5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214.6pt" to="272.7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7A76E" wp14:editId="2F2F0D8A">
                <wp:simplePos x="0" y="0"/>
                <wp:positionH relativeFrom="column">
                  <wp:posOffset>3452446</wp:posOffset>
                </wp:positionH>
                <wp:positionV relativeFrom="paragraph">
                  <wp:posOffset>2525737</wp:posOffset>
                </wp:positionV>
                <wp:extent cx="0" cy="199878"/>
                <wp:effectExtent l="0" t="0" r="38100" b="29210"/>
                <wp:wrapNone/>
                <wp:docPr id="167491734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115B3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198.9pt" to="271.8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273429" wp14:editId="6A08D83E">
                <wp:simplePos x="0" y="0"/>
                <wp:positionH relativeFrom="column">
                  <wp:posOffset>2039815</wp:posOffset>
                </wp:positionH>
                <wp:positionV relativeFrom="paragraph">
                  <wp:posOffset>2561492</wp:posOffset>
                </wp:positionV>
                <wp:extent cx="5862" cy="158262"/>
                <wp:effectExtent l="0" t="0" r="32385" b="32385"/>
                <wp:wrapNone/>
                <wp:docPr id="187594990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158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CD582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pt,201.7pt" to="161.0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CAA12" wp14:editId="2DF575CB">
                <wp:simplePos x="0" y="0"/>
                <wp:positionH relativeFrom="column">
                  <wp:posOffset>3258820</wp:posOffset>
                </wp:positionH>
                <wp:positionV relativeFrom="paragraph">
                  <wp:posOffset>1828360</wp:posOffset>
                </wp:positionV>
                <wp:extent cx="0" cy="228893"/>
                <wp:effectExtent l="76200" t="0" r="57150" b="57150"/>
                <wp:wrapNone/>
                <wp:docPr id="21496047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4B56" id="Straight Arrow Connector 11" o:spid="_x0000_s1026" type="#_x0000_t32" style="position:absolute;margin-left:256.6pt;margin-top:143.9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4ACF6" wp14:editId="7A5C2664">
                <wp:simplePos x="0" y="0"/>
                <wp:positionH relativeFrom="column">
                  <wp:posOffset>1699846</wp:posOffset>
                </wp:positionH>
                <wp:positionV relativeFrom="paragraph">
                  <wp:posOffset>1840230</wp:posOffset>
                </wp:positionV>
                <wp:extent cx="11723" cy="217170"/>
                <wp:effectExtent l="38100" t="0" r="64770" b="49530"/>
                <wp:wrapNone/>
                <wp:docPr id="11209623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B65EA" id="Straight Arrow Connector 10" o:spid="_x0000_s1026" type="#_x0000_t32" style="position:absolute;margin-left:133.85pt;margin-top:144.9pt;width:.9pt;height: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9C00B" wp14:editId="0E892743">
                <wp:simplePos x="0" y="0"/>
                <wp:positionH relativeFrom="column">
                  <wp:posOffset>1682261</wp:posOffset>
                </wp:positionH>
                <wp:positionV relativeFrom="paragraph">
                  <wp:posOffset>1828800</wp:posOffset>
                </wp:positionV>
                <wp:extent cx="1576753" cy="11723"/>
                <wp:effectExtent l="0" t="0" r="23495" b="26670"/>
                <wp:wrapNone/>
                <wp:docPr id="10544674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753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FC057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2in" to="256.6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3F0D5" wp14:editId="182AFDC3">
                <wp:simplePos x="0" y="0"/>
                <wp:positionH relativeFrom="column">
                  <wp:posOffset>2368062</wp:posOffset>
                </wp:positionH>
                <wp:positionV relativeFrom="paragraph">
                  <wp:posOffset>1623646</wp:posOffset>
                </wp:positionV>
                <wp:extent cx="0" cy="193431"/>
                <wp:effectExtent l="76200" t="0" r="57150" b="54610"/>
                <wp:wrapNone/>
                <wp:docPr id="18505575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BD3AB" id="Straight Arrow Connector 8" o:spid="_x0000_s1026" type="#_x0000_t32" style="position:absolute;margin-left:186.45pt;margin-top:127.85pt;width:0;height:1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5E846" wp14:editId="2EBC9561">
                <wp:simplePos x="0" y="0"/>
                <wp:positionH relativeFrom="column">
                  <wp:posOffset>2074985</wp:posOffset>
                </wp:positionH>
                <wp:positionV relativeFrom="paragraph">
                  <wp:posOffset>3786554</wp:posOffset>
                </wp:positionV>
                <wp:extent cx="1137138" cy="375138"/>
                <wp:effectExtent l="0" t="0" r="25400" b="25400"/>
                <wp:wrapNone/>
                <wp:docPr id="11775658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F7979" w14:textId="77777777" w:rsidR="0078397A" w:rsidRPr="001350D1" w:rsidRDefault="0078397A" w:rsidP="0078397A">
                            <w:pPr>
                              <w:jc w:val="center"/>
                            </w:pPr>
                            <w:r>
                              <w:t>Quiz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5E846" id="Rectangle 7" o:spid="_x0000_s1027" style="position:absolute;margin-left:163.4pt;margin-top:298.15pt;width:89.55pt;height:2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" fillcolor="#4f81bd [3204]" strokecolor="#0a121c [484]" strokeweight="2pt">
                <v:textbox>
                  <w:txbxContent>
                    <w:p w14:paraId="409F7979" w14:textId="77777777" w:rsidR="0078397A" w:rsidRPr="001350D1" w:rsidRDefault="0078397A" w:rsidP="0078397A">
                      <w:pPr>
                        <w:jc w:val="center"/>
                      </w:pPr>
                      <w:r>
                        <w:t>Quiz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FE52E" wp14:editId="74152D18">
                <wp:simplePos x="0" y="0"/>
                <wp:positionH relativeFrom="column">
                  <wp:posOffset>2936631</wp:posOffset>
                </wp:positionH>
                <wp:positionV relativeFrom="paragraph">
                  <wp:posOffset>2045677</wp:posOffset>
                </wp:positionV>
                <wp:extent cx="1318846" cy="480646"/>
                <wp:effectExtent l="0" t="0" r="15240" b="15240"/>
                <wp:wrapNone/>
                <wp:docPr id="8387146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480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3DFC5" w14:textId="77777777" w:rsidR="0078397A" w:rsidRPr="001350D1" w:rsidRDefault="0078397A" w:rsidP="0078397A">
                            <w:pPr>
                              <w:jc w:val="center"/>
                            </w:pPr>
                            <w:r>
                              <w:t>Quiz generation from specific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FE52E" id="Rectangle 5" o:spid="_x0000_s1028" style="position:absolute;margin-left:231.25pt;margin-top:161.1pt;width:103.85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" fillcolor="#4f81bd [3204]" strokecolor="#0a121c [484]" strokeweight="2pt">
                <v:textbox>
                  <w:txbxContent>
                    <w:p w14:paraId="3643DFC5" w14:textId="77777777" w:rsidR="0078397A" w:rsidRPr="001350D1" w:rsidRDefault="0078397A" w:rsidP="0078397A">
                      <w:pPr>
                        <w:jc w:val="center"/>
                      </w:pPr>
                      <w:r>
                        <w:t>Quiz generation from specific topic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D9450" wp14:editId="41CF7177">
                <wp:simplePos x="0" y="0"/>
                <wp:positionH relativeFrom="column">
                  <wp:posOffset>1219200</wp:posOffset>
                </wp:positionH>
                <wp:positionV relativeFrom="paragraph">
                  <wp:posOffset>2057400</wp:posOffset>
                </wp:positionV>
                <wp:extent cx="1371600" cy="498231"/>
                <wp:effectExtent l="0" t="0" r="19050" b="16510"/>
                <wp:wrapNone/>
                <wp:docPr id="3313416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8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74F29" w14:textId="77777777" w:rsidR="0078397A" w:rsidRPr="001350D1" w:rsidRDefault="0078397A" w:rsidP="0078397A">
                            <w:pPr>
                              <w:jc w:val="center"/>
                            </w:pPr>
                            <w:r>
                              <w:t>Quiz generation from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9450" id="Rectangle 4" o:spid="_x0000_s1029" style="position:absolute;margin-left:96pt;margin-top:162pt;width:108pt;height: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1bmZwIAACU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" fillcolor="#4f81bd [3204]" strokecolor="#0a121c [484]" strokeweight="2pt">
                <v:textbox>
                  <w:txbxContent>
                    <w:p w14:paraId="5A574F29" w14:textId="77777777" w:rsidR="0078397A" w:rsidRPr="001350D1" w:rsidRDefault="0078397A" w:rsidP="0078397A">
                      <w:pPr>
                        <w:jc w:val="center"/>
                      </w:pPr>
                      <w:r>
                        <w:t>Quiz generation from PDF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0C91B" wp14:editId="266FF9B6">
                <wp:simplePos x="0" y="0"/>
                <wp:positionH relativeFrom="column">
                  <wp:posOffset>2321169</wp:posOffset>
                </wp:positionH>
                <wp:positionV relativeFrom="paragraph">
                  <wp:posOffset>861646</wp:posOffset>
                </wp:positionV>
                <wp:extent cx="11723" cy="433754"/>
                <wp:effectExtent l="57150" t="0" r="64770" b="61595"/>
                <wp:wrapNone/>
                <wp:docPr id="8715269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D5CF8" id="Straight Arrow Connector 3" o:spid="_x0000_s1026" type="#_x0000_t32" style="position:absolute;margin-left:182.75pt;margin-top:67.85pt;width:.9pt;height:3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B79FC" wp14:editId="09137B3D">
                <wp:simplePos x="0" y="0"/>
                <wp:positionH relativeFrom="column">
                  <wp:posOffset>1881554</wp:posOffset>
                </wp:positionH>
                <wp:positionV relativeFrom="paragraph">
                  <wp:posOffset>1307123</wp:posOffset>
                </wp:positionV>
                <wp:extent cx="973015" cy="263769"/>
                <wp:effectExtent l="0" t="0" r="17780" b="22225"/>
                <wp:wrapNone/>
                <wp:docPr id="200811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5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B3224" w14:textId="77777777" w:rsidR="0078397A" w:rsidRPr="001350D1" w:rsidRDefault="0078397A" w:rsidP="0078397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B79FC" id="Rectangle 2" o:spid="_x0000_s1030" style="position:absolute;margin-left:148.15pt;margin-top:102.9pt;width:76.6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8kaQIAACQ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" fillcolor="#4f81bd [3204]" strokecolor="#0a121c [484]" strokeweight="2pt">
                <v:textbox>
                  <w:txbxContent>
                    <w:p w14:paraId="19CB3224" w14:textId="77777777" w:rsidR="0078397A" w:rsidRPr="001350D1" w:rsidRDefault="0078397A" w:rsidP="0078397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B7999" wp14:editId="7524C363">
                <wp:simplePos x="0" y="0"/>
                <wp:positionH relativeFrom="column">
                  <wp:posOffset>1852246</wp:posOffset>
                </wp:positionH>
                <wp:positionV relativeFrom="paragraph">
                  <wp:posOffset>568569</wp:posOffset>
                </wp:positionV>
                <wp:extent cx="943708" cy="287216"/>
                <wp:effectExtent l="0" t="0" r="27940" b="17780"/>
                <wp:wrapNone/>
                <wp:docPr id="1664945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287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FBB34" w14:textId="77777777" w:rsidR="0078397A" w:rsidRPr="001350D1" w:rsidRDefault="0078397A" w:rsidP="0078397A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B7999" id="Rectangle 1" o:spid="_x0000_s1031" style="position:absolute;margin-left:145.85pt;margin-top:44.75pt;width:74.3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cbaAIAACQ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" fillcolor="#4f81bd [3204]" strokecolor="#0a121c [484]" strokeweight="2pt">
                <v:textbox>
                  <w:txbxContent>
                    <w:p w14:paraId="34CFBB34" w14:textId="77777777" w:rsidR="0078397A" w:rsidRPr="001350D1" w:rsidRDefault="0078397A" w:rsidP="0078397A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7AC862D" w14:textId="00238D0D" w:rsidR="009576A7" w:rsidRDefault="009576A7"/>
    <w:p w14:paraId="50A43733" w14:textId="4BB363A7" w:rsidR="009576A7" w:rsidRDefault="0078397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B7CD0" wp14:editId="15885F4A">
                <wp:simplePos x="0" y="0"/>
                <wp:positionH relativeFrom="column">
                  <wp:posOffset>2022231</wp:posOffset>
                </wp:positionH>
                <wp:positionV relativeFrom="paragraph">
                  <wp:posOffset>2319899</wp:posOffset>
                </wp:positionV>
                <wp:extent cx="1148861" cy="457200"/>
                <wp:effectExtent l="0" t="0" r="13335" b="19050"/>
                <wp:wrapNone/>
                <wp:docPr id="16925807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95DDE" w14:textId="77777777" w:rsidR="0078397A" w:rsidRPr="001350D1" w:rsidRDefault="0078397A" w:rsidP="0078397A">
                            <w:pPr>
                              <w:jc w:val="center"/>
                            </w:pPr>
                            <w:r>
                              <w:t>Progress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B7CD0" id="Rectangle 6" o:spid="_x0000_s1032" style="position:absolute;margin-left:159.25pt;margin-top:182.65pt;width:90.4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" fillcolor="#4f81bd [3204]" strokecolor="#0a121c [484]" strokeweight="2pt">
                <v:textbox>
                  <w:txbxContent>
                    <w:p w14:paraId="4E595DDE" w14:textId="77777777" w:rsidR="0078397A" w:rsidRPr="001350D1" w:rsidRDefault="0078397A" w:rsidP="0078397A">
                      <w:pPr>
                        <w:jc w:val="center"/>
                      </w:pPr>
                      <w:r>
                        <w:t>Progress tracker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57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7729888">
    <w:abstractNumId w:val="8"/>
  </w:num>
  <w:num w:numId="2" w16cid:durableId="959528902">
    <w:abstractNumId w:val="6"/>
  </w:num>
  <w:num w:numId="3" w16cid:durableId="479540552">
    <w:abstractNumId w:val="5"/>
  </w:num>
  <w:num w:numId="4" w16cid:durableId="1808627685">
    <w:abstractNumId w:val="4"/>
  </w:num>
  <w:num w:numId="5" w16cid:durableId="2109495676">
    <w:abstractNumId w:val="7"/>
  </w:num>
  <w:num w:numId="6" w16cid:durableId="964887850">
    <w:abstractNumId w:val="3"/>
  </w:num>
  <w:num w:numId="7" w16cid:durableId="1987737370">
    <w:abstractNumId w:val="2"/>
  </w:num>
  <w:num w:numId="8" w16cid:durableId="1445228809">
    <w:abstractNumId w:val="1"/>
  </w:num>
  <w:num w:numId="9" w16cid:durableId="194846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6CF"/>
    <w:rsid w:val="0006063C"/>
    <w:rsid w:val="0015074B"/>
    <w:rsid w:val="0029639D"/>
    <w:rsid w:val="0030788B"/>
    <w:rsid w:val="00326F90"/>
    <w:rsid w:val="004A73AA"/>
    <w:rsid w:val="004D2350"/>
    <w:rsid w:val="00594E03"/>
    <w:rsid w:val="00596933"/>
    <w:rsid w:val="0078397A"/>
    <w:rsid w:val="009576A7"/>
    <w:rsid w:val="009A577D"/>
    <w:rsid w:val="00A63CD7"/>
    <w:rsid w:val="00AA1D8D"/>
    <w:rsid w:val="00B37AD5"/>
    <w:rsid w:val="00B47730"/>
    <w:rsid w:val="00C77FF6"/>
    <w:rsid w:val="00CA54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EC40B"/>
  <w14:defaultImageDpi w14:val="300"/>
  <w15:docId w15:val="{21618167-77FD-4A5A-A82B-9CAAA28A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974A41-67BC-4603-A33F-F77B715C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suchitra gaddam</cp:lastModifiedBy>
  <cp:revision>2</cp:revision>
  <dcterms:created xsi:type="dcterms:W3CDTF">2025-06-27T03:42:00Z</dcterms:created>
  <dcterms:modified xsi:type="dcterms:W3CDTF">2025-06-27T03:42:00Z</dcterms:modified>
  <cp:category/>
</cp:coreProperties>
</file>